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16D65" w14:textId="77777777" w:rsidR="00D61C48" w:rsidRDefault="00000000" w:rsidP="006C263C">
      <w:pPr>
        <w:pStyle w:val="Heading1"/>
        <w:jc w:val="center"/>
        <w:rPr>
          <w:sz w:val="44"/>
          <w:szCs w:val="44"/>
        </w:rPr>
      </w:pPr>
      <w:r w:rsidRPr="006C263C">
        <w:rPr>
          <w:sz w:val="44"/>
          <w:szCs w:val="44"/>
        </w:rPr>
        <w:t>Smart Healthcare Appointment &amp; Patient Management System</w:t>
      </w:r>
    </w:p>
    <w:p w14:paraId="27D0AE35" w14:textId="69519BCC" w:rsidR="006C263C" w:rsidRPr="006C263C" w:rsidRDefault="006C263C" w:rsidP="006C263C">
      <w:pPr>
        <w:jc w:val="center"/>
        <w:rPr>
          <w:sz w:val="36"/>
          <w:szCs w:val="36"/>
        </w:rPr>
      </w:pPr>
      <w:r w:rsidRPr="006C263C">
        <w:rPr>
          <w:sz w:val="36"/>
          <w:szCs w:val="36"/>
        </w:rPr>
        <w:t xml:space="preserve">Prepared </w:t>
      </w:r>
      <w:proofErr w:type="gramStart"/>
      <w:r w:rsidRPr="006C263C">
        <w:rPr>
          <w:sz w:val="36"/>
          <w:szCs w:val="36"/>
        </w:rPr>
        <w:t>by :</w:t>
      </w:r>
      <w:proofErr w:type="gramEnd"/>
      <w:r w:rsidRPr="006C263C">
        <w:rPr>
          <w:sz w:val="36"/>
          <w:szCs w:val="36"/>
        </w:rPr>
        <w:t xml:space="preserve"> </w:t>
      </w:r>
      <w:proofErr w:type="spellStart"/>
      <w:r w:rsidRPr="006C263C">
        <w:rPr>
          <w:sz w:val="36"/>
          <w:szCs w:val="36"/>
        </w:rPr>
        <w:t>Kakumani</w:t>
      </w:r>
      <w:proofErr w:type="spellEnd"/>
      <w:r w:rsidRPr="006C263C">
        <w:rPr>
          <w:sz w:val="36"/>
          <w:szCs w:val="36"/>
        </w:rPr>
        <w:t xml:space="preserve"> Naga Jahnavi</w:t>
      </w:r>
    </w:p>
    <w:p w14:paraId="5A3E8CC3" w14:textId="77777777" w:rsidR="00D61C48" w:rsidRDefault="00D61C48"/>
    <w:p w14:paraId="2CAB0336" w14:textId="77777777" w:rsidR="00D61C48" w:rsidRDefault="00000000">
      <w:pPr>
        <w:pStyle w:val="Heading2"/>
      </w:pPr>
      <w:r>
        <w:t>Phase 1: Problem Understanding &amp; Industry Analysis</w:t>
      </w:r>
    </w:p>
    <w:p w14:paraId="37A6F773" w14:textId="77777777" w:rsidR="00D61C48" w:rsidRDefault="00000000">
      <w:r>
        <w:t>The objective of this phase is to analyze existing healthcare workflows, identify pain points, document stakeholder needs, and evaluate industry-specific challenges. This forms the foundation for configuring Salesforce CRM to provide an automated, secure, and scalable solution for hospitals and healthcare providers.</w:t>
      </w:r>
    </w:p>
    <w:p w14:paraId="1B6FBF89" w14:textId="77777777" w:rsidR="00D61C48" w:rsidRDefault="00000000">
      <w:pPr>
        <w:pStyle w:val="Heading3"/>
      </w:pPr>
      <w:r>
        <w:t>• Requirement Gathering</w:t>
      </w:r>
    </w:p>
    <w:p w14:paraId="2913AC8F" w14:textId="77777777" w:rsidR="00D61C48" w:rsidRDefault="00000000">
      <w:r>
        <w:t>- Patients face difficulty booking appointments due to manual phone-based systems.</w:t>
      </w:r>
    </w:p>
    <w:p w14:paraId="72CFAFDB" w14:textId="77777777" w:rsidR="00D61C48" w:rsidRDefault="00000000">
      <w:r>
        <w:t>- Doctors lack easy access to patient history and receive schedules manually.</w:t>
      </w:r>
    </w:p>
    <w:p w14:paraId="249A5075" w14:textId="77777777" w:rsidR="00D61C48" w:rsidRDefault="00000000">
      <w:r>
        <w:t>- Hospital administrators rely on manual reporting, which is time-consuming.</w:t>
      </w:r>
    </w:p>
    <w:p w14:paraId="4F0D618F" w14:textId="77777777" w:rsidR="00D61C48" w:rsidRDefault="00000000">
      <w:r>
        <w:t>- Insurance officers process claims via paperwork, leading to long delays.</w:t>
      </w:r>
    </w:p>
    <w:p w14:paraId="4F64889C" w14:textId="77777777" w:rsidR="00D61C48" w:rsidRDefault="00000000">
      <w:r>
        <w:t>Key Needs Identified:</w:t>
      </w:r>
    </w:p>
    <w:p w14:paraId="5ED9A475" w14:textId="77777777" w:rsidR="00D61C48" w:rsidRDefault="00000000">
      <w:r>
        <w:t>- Self-service online appointment booking.</w:t>
      </w:r>
    </w:p>
    <w:p w14:paraId="5E8709E6" w14:textId="77777777" w:rsidR="00D61C48" w:rsidRDefault="00000000">
      <w:r>
        <w:t>- Centralized patient medical records accessible by doctors.</w:t>
      </w:r>
    </w:p>
    <w:p w14:paraId="7D939DE2" w14:textId="77777777" w:rsidR="00D61C48" w:rsidRDefault="00000000">
      <w:r>
        <w:t>- Automated patient reminders before scheduled visits.</w:t>
      </w:r>
    </w:p>
    <w:p w14:paraId="231CE56F" w14:textId="77777777" w:rsidR="00D61C48" w:rsidRDefault="00000000">
      <w:r>
        <w:t>- Digital insurance claim submission and approval.</w:t>
      </w:r>
    </w:p>
    <w:p w14:paraId="269A9065" w14:textId="77777777" w:rsidR="00D61C48" w:rsidRDefault="00000000">
      <w:r>
        <w:t>- Real-time dashboards for hospital administrators.</w:t>
      </w:r>
    </w:p>
    <w:p w14:paraId="12A22798" w14:textId="77777777" w:rsidR="00D61C48" w:rsidRDefault="00000000">
      <w:pPr>
        <w:pStyle w:val="Heading3"/>
      </w:pPr>
      <w:r>
        <w:t>• Stakeholder Analysis</w:t>
      </w:r>
    </w:p>
    <w:p w14:paraId="71D5AED5" w14:textId="77777777" w:rsidR="00D61C48" w:rsidRDefault="00000000">
      <w:r>
        <w:t>- Admin: System setup, user access, and full configuration control.</w:t>
      </w:r>
    </w:p>
    <w:p w14:paraId="2DA11F8F" w14:textId="77777777" w:rsidR="00D61C48" w:rsidRDefault="00000000">
      <w:r>
        <w:t>- Patients: Easy appointment booking, automated reminders, faster claim approvals.</w:t>
      </w:r>
    </w:p>
    <w:p w14:paraId="1944864C" w14:textId="77777777" w:rsidR="00D61C48" w:rsidRDefault="00000000">
      <w:r>
        <w:t>- Doctors: Access to schedules and patient history, reduced paperwork.</w:t>
      </w:r>
    </w:p>
    <w:p w14:paraId="74E0C0D0" w14:textId="77777777" w:rsidR="00D61C48" w:rsidRDefault="00000000">
      <w:r>
        <w:t>- Hospital Administrators: Transparent reporting of appointments, claims, and revenue.</w:t>
      </w:r>
    </w:p>
    <w:p w14:paraId="6D51D608" w14:textId="77777777" w:rsidR="00D61C48" w:rsidRDefault="00000000">
      <w:r>
        <w:t>- Insurance Officers: Automated workflows for claim approvals, reduced fraud risks.</w:t>
      </w:r>
    </w:p>
    <w:p w14:paraId="778CF574" w14:textId="77777777" w:rsidR="00D61C48" w:rsidRDefault="00000000">
      <w:pPr>
        <w:pStyle w:val="Heading3"/>
      </w:pPr>
      <w:r>
        <w:lastRenderedPageBreak/>
        <w:t>• Business Process Mapping</w:t>
      </w:r>
    </w:p>
    <w:p w14:paraId="75B1496A" w14:textId="77777777" w:rsidR="00D61C48" w:rsidRDefault="00000000">
      <w:r>
        <w:t>Current Manual Workflow</w:t>
      </w:r>
    </w:p>
    <w:p w14:paraId="2D5A6577" w14:textId="77777777" w:rsidR="00D61C48" w:rsidRDefault="00000000">
      <w:r>
        <w:t>1. Patients call hospital reception for appointments.</w:t>
      </w:r>
    </w:p>
    <w:p w14:paraId="7FF346BD" w14:textId="77777777" w:rsidR="00D61C48" w:rsidRDefault="00000000">
      <w:r>
        <w:t>2. Receptionist assigns doctors manually.</w:t>
      </w:r>
    </w:p>
    <w:p w14:paraId="32EDCFED" w14:textId="77777777" w:rsidR="00D61C48" w:rsidRDefault="00000000">
      <w:r>
        <w:t>3. Doctors are informed verbally or on paper.</w:t>
      </w:r>
    </w:p>
    <w:p w14:paraId="684E75F6" w14:textId="77777777" w:rsidR="00D61C48" w:rsidRDefault="00000000">
      <w:r>
        <w:t>4. Patient history stored in files.</w:t>
      </w:r>
    </w:p>
    <w:p w14:paraId="2510476B" w14:textId="77777777" w:rsidR="00D61C48" w:rsidRDefault="00000000">
      <w:r>
        <w:t>5. Insurance claims processed manually.</w:t>
      </w:r>
    </w:p>
    <w:p w14:paraId="7C90A0AB" w14:textId="77777777" w:rsidR="00D61C48" w:rsidRDefault="00000000">
      <w:r>
        <w:t>6. Admins prepare reports manually.</w:t>
      </w:r>
    </w:p>
    <w:p w14:paraId="5370C74A" w14:textId="77777777" w:rsidR="00D61C48" w:rsidRDefault="00000000">
      <w:r>
        <w:t>Proposed Salesforce Workflow</w:t>
      </w:r>
    </w:p>
    <w:p w14:paraId="289A55CC" w14:textId="77777777" w:rsidR="00D61C48" w:rsidRDefault="00000000">
      <w:r>
        <w:t>1. Patients book appointments online via portal.</w:t>
      </w:r>
    </w:p>
    <w:p w14:paraId="43DA4CE0" w14:textId="77777777" w:rsidR="00D61C48" w:rsidRDefault="00000000">
      <w:r>
        <w:t>2. CRM auto-assigns doctors based on specialization and availability.</w:t>
      </w:r>
    </w:p>
    <w:p w14:paraId="28C3F815" w14:textId="77777777" w:rsidR="00D61C48" w:rsidRDefault="00000000">
      <w:r>
        <w:t>3. Automated reminders sent to patients via Email/SMS.</w:t>
      </w:r>
    </w:p>
    <w:p w14:paraId="0110F4C8" w14:textId="77777777" w:rsidR="00D61C48" w:rsidRDefault="00000000">
      <w:r>
        <w:t>4. Doctors access complete patient history digitally.</w:t>
      </w:r>
    </w:p>
    <w:p w14:paraId="028B4426" w14:textId="77777777" w:rsidR="00D61C48" w:rsidRDefault="00000000">
      <w:r>
        <w:t>5. Insurance claims routed for approval via workflows.</w:t>
      </w:r>
    </w:p>
    <w:p w14:paraId="33C20EB8" w14:textId="77777777" w:rsidR="00D61C48" w:rsidRDefault="00000000">
      <w:r>
        <w:t>6. Admins view real-time dashboards of appointments and claims.</w:t>
      </w:r>
    </w:p>
    <w:p w14:paraId="36BB6E90" w14:textId="77777777" w:rsidR="00D61C48" w:rsidRDefault="00000000">
      <w:pPr>
        <w:pStyle w:val="Heading3"/>
      </w:pPr>
      <w:r>
        <w:t>• Industry Use Case</w:t>
      </w:r>
    </w:p>
    <w:p w14:paraId="4F8D60F7" w14:textId="77777777" w:rsidR="00D61C48" w:rsidRDefault="00000000">
      <w:r>
        <w:t>- Data Privacy: Compliance with HIPAA/GDPR for patient data security.</w:t>
      </w:r>
    </w:p>
    <w:p w14:paraId="7DCDD35F" w14:textId="77777777" w:rsidR="00D61C48" w:rsidRDefault="00000000">
      <w:r>
        <w:t>- Scalability: Handle thousands of patients and appointments daily.</w:t>
      </w:r>
    </w:p>
    <w:p w14:paraId="5C32D613" w14:textId="77777777" w:rsidR="00D61C48" w:rsidRDefault="00000000">
      <w:r>
        <w:t>- Integration: Link with labs, pharmacies, and insurance APIs.</w:t>
      </w:r>
    </w:p>
    <w:p w14:paraId="254B8CC4" w14:textId="77777777" w:rsidR="00D61C48" w:rsidRDefault="00000000">
      <w:r>
        <w:t>- Improved Patient Experience: Faster appointments and reduced no-shows.</w:t>
      </w:r>
    </w:p>
    <w:p w14:paraId="5E640A53" w14:textId="77777777" w:rsidR="00D61C48" w:rsidRDefault="00000000">
      <w:pPr>
        <w:pStyle w:val="Heading3"/>
      </w:pPr>
      <w:r>
        <w:t>• AppExchange Exploration</w:t>
      </w:r>
    </w:p>
    <w:p w14:paraId="3EED0B29" w14:textId="77777777" w:rsidR="00D61C48" w:rsidRDefault="00000000">
      <w:r>
        <w:t>- Twilio/SendGrid → Automated reminders.</w:t>
      </w:r>
    </w:p>
    <w:p w14:paraId="26D20B26" w14:textId="77777777" w:rsidR="00D61C48" w:rsidRDefault="00000000">
      <w:r>
        <w:t>- DocuSign → Digital insurance approvals.</w:t>
      </w:r>
    </w:p>
    <w:p w14:paraId="63026FD1" w14:textId="77777777" w:rsidR="00D61C48" w:rsidRDefault="00000000">
      <w:r>
        <w:t>- Health Cloud Accelerators → Pre-built healthcare modules.</w:t>
      </w:r>
    </w:p>
    <w:p w14:paraId="6F889BE9" w14:textId="77777777" w:rsidR="00D61C48" w:rsidRDefault="00000000">
      <w:r>
        <w:t>- Telemedicine Apps → Online consultations.</w:t>
      </w:r>
    </w:p>
    <w:p w14:paraId="66D22491" w14:textId="77777777" w:rsidR="00D61C48" w:rsidRDefault="00000000">
      <w:r>
        <w:t>Decision: Hybrid approach with selective AppExchange apps and custom objects for patients, doctors, appointments, and insurance.</w:t>
      </w:r>
    </w:p>
    <w:p w14:paraId="26D1B04F" w14:textId="77777777" w:rsidR="00D61C48" w:rsidRDefault="00000000">
      <w:pPr>
        <w:pStyle w:val="Heading3"/>
      </w:pPr>
      <w:r>
        <w:lastRenderedPageBreak/>
        <w:t>Final Deliverables of Phase 1</w:t>
      </w:r>
    </w:p>
    <w:p w14:paraId="5565942D" w14:textId="77777777" w:rsidR="00D61C48" w:rsidRDefault="00000000">
      <w:r>
        <w:t>1. Requirement Specification Document (RSD).</w:t>
      </w:r>
    </w:p>
    <w:p w14:paraId="34F25525" w14:textId="77777777" w:rsidR="00D61C48" w:rsidRDefault="00000000">
      <w:r>
        <w:t>2. Stakeholder Requirement Matrix.</w:t>
      </w:r>
    </w:p>
    <w:p w14:paraId="4FB93B44" w14:textId="77777777" w:rsidR="00D61C48" w:rsidRDefault="00000000">
      <w:r>
        <w:t>3. Business Process Mapping with workflows.</w:t>
      </w:r>
    </w:p>
    <w:p w14:paraId="10237CD8" w14:textId="77777777" w:rsidR="00D61C48" w:rsidRDefault="00000000">
      <w:r>
        <w:t>4. Industry Analysis Report.</w:t>
      </w:r>
    </w:p>
    <w:p w14:paraId="3C79157A" w14:textId="77777777" w:rsidR="00D61C48" w:rsidRDefault="00000000">
      <w:r>
        <w:t>5. AppExchange Evaluation Report.</w:t>
      </w:r>
    </w:p>
    <w:p w14:paraId="0C39CD34" w14:textId="77777777" w:rsidR="00D61C48" w:rsidRDefault="00000000">
      <w:pPr>
        <w:pStyle w:val="Heading2"/>
      </w:pPr>
      <w:r>
        <w:t>Phase 2: Org Setup &amp; Configuration</w:t>
      </w:r>
    </w:p>
    <w:p w14:paraId="2081FC3D" w14:textId="77777777" w:rsidR="00D61C48" w:rsidRDefault="00000000">
      <w:r>
        <w:t>- Setup Developer Org: Smart Healthcare CRM.</w:t>
      </w:r>
    </w:p>
    <w:p w14:paraId="35B67A6A" w14:textId="77777777" w:rsidR="00D61C48" w:rsidRDefault="00000000">
      <w:r>
        <w:t>- Company Profile: Hospital info, working hours 9 AM–9 PM.</w:t>
      </w:r>
    </w:p>
    <w:p w14:paraId="34830E93" w14:textId="77777777" w:rsidR="00D61C48" w:rsidRDefault="00000000">
      <w:r>
        <w:t>- Users: Admin, Doctor, Hospital Admin, Insurance Officer.</w:t>
      </w:r>
    </w:p>
    <w:p w14:paraId="22D2DD9E" w14:textId="77777777" w:rsidR="00D61C48" w:rsidRDefault="00000000">
      <w:r>
        <w:t>- Profiles &amp; Roles: Patients (portal only), Doctors (appointments/history), Admin (full).</w:t>
      </w:r>
    </w:p>
    <w:p w14:paraId="0E8CC36E" w14:textId="77777777" w:rsidR="00D61C48" w:rsidRDefault="00000000">
      <w:r>
        <w:t>- OWD &amp; Sharing: Patient data private, doctors see assigned records.</w:t>
      </w:r>
    </w:p>
    <w:p w14:paraId="4931FBF2" w14:textId="77777777" w:rsidR="00D61C48" w:rsidRDefault="00000000">
      <w:r>
        <w:t>- Sandbox: Test automations before production.</w:t>
      </w:r>
    </w:p>
    <w:p w14:paraId="1D9B5A78" w14:textId="77777777" w:rsidR="00D61C48" w:rsidRDefault="00000000">
      <w:r>
        <w:t>- Deployment: Change Sets for migration.</w:t>
      </w:r>
    </w:p>
    <w:p w14:paraId="6BEA621E" w14:textId="77777777" w:rsidR="00D61C48" w:rsidRDefault="00000000">
      <w:pPr>
        <w:pStyle w:val="Heading2"/>
      </w:pPr>
      <w:r>
        <w:t>Phase 3: Data Modeling &amp; Relationships</w:t>
      </w:r>
    </w:p>
    <w:p w14:paraId="19C2FF67" w14:textId="77777777" w:rsidR="00D61C48" w:rsidRDefault="00000000">
      <w:r>
        <w:t>- Objects: Patient, Appointment, Doctor, Insurance Claim, Prescription.</w:t>
      </w:r>
    </w:p>
    <w:p w14:paraId="68CCD879" w14:textId="77777777" w:rsidR="00D61C48" w:rsidRDefault="00000000">
      <w:r>
        <w:t>- Fields: Appointment time, Patient history, Claim status, Doctor specialization.</w:t>
      </w:r>
    </w:p>
    <w:p w14:paraId="159993CB" w14:textId="77777777" w:rsidR="00D61C48" w:rsidRDefault="00000000">
      <w:r>
        <w:t>- Relationships: Patient→Appointment (1:M), Appointment→Doctor (M:1), Appointment↔Claim (1:1).</w:t>
      </w:r>
    </w:p>
    <w:p w14:paraId="3FC7938F" w14:textId="77777777" w:rsidR="00D61C48" w:rsidRDefault="00000000">
      <w:r>
        <w:t>- Record Types: Appointments (General/Emergency), Claims (Insurance/Self-pay).</w:t>
      </w:r>
    </w:p>
    <w:p w14:paraId="6674B35B" w14:textId="77777777" w:rsidR="00D61C48" w:rsidRDefault="00000000">
      <w:r>
        <w:t>- Schema Builder: Visualize all relationships.</w:t>
      </w:r>
    </w:p>
    <w:p w14:paraId="2611A52B" w14:textId="77777777" w:rsidR="00D61C48" w:rsidRDefault="00000000">
      <w:pPr>
        <w:pStyle w:val="Heading2"/>
      </w:pPr>
      <w:r>
        <w:t>Phase 4: Process Automation (Admin)</w:t>
      </w:r>
    </w:p>
    <w:p w14:paraId="0DFA26CF" w14:textId="77777777" w:rsidR="00D61C48" w:rsidRDefault="00000000">
      <w:r>
        <w:t>- Validation Rule: Appointment date must be future-dated.</w:t>
      </w:r>
    </w:p>
    <w:p w14:paraId="50AF91EA" w14:textId="77777777" w:rsidR="00D61C48" w:rsidRDefault="00000000">
      <w:r>
        <w:t>- Workflow: Auto 'Appointment Confirmation' email to patients.</w:t>
      </w:r>
    </w:p>
    <w:p w14:paraId="7A7D991E" w14:textId="77777777" w:rsidR="00D61C48" w:rsidRDefault="00000000">
      <w:r>
        <w:t>- Approval Process: High-value insurance claims need admin approval.</w:t>
      </w:r>
    </w:p>
    <w:p w14:paraId="3F680F4E" w14:textId="77777777" w:rsidR="00D61C48" w:rsidRDefault="00000000">
      <w:r>
        <w:t>- Flow Builder: Auto-assign doctors based on specialization.</w:t>
      </w:r>
    </w:p>
    <w:p w14:paraId="16200379" w14:textId="77777777" w:rsidR="00D61C48" w:rsidRDefault="00000000">
      <w:r>
        <w:t>- Custom Notification: Urgent/emergency appointments alert doctors.</w:t>
      </w:r>
    </w:p>
    <w:p w14:paraId="6531EE27" w14:textId="77777777" w:rsidR="00D61C48" w:rsidRDefault="00000000">
      <w:pPr>
        <w:pStyle w:val="Heading2"/>
      </w:pPr>
      <w:r>
        <w:lastRenderedPageBreak/>
        <w:t>Phase 5: Apex Programming (Developer)</w:t>
      </w:r>
    </w:p>
    <w:p w14:paraId="478A4D05" w14:textId="77777777" w:rsidR="00D61C48" w:rsidRDefault="00000000">
      <w:r>
        <w:t>- Trigger: Update appointment status when consultation is complete.</w:t>
      </w:r>
    </w:p>
    <w:p w14:paraId="1FB9A684" w14:textId="77777777" w:rsidR="00D61C48" w:rsidRDefault="00000000">
      <w:r>
        <w:t>- SOQL Queries: Fetch pending insurance claims.</w:t>
      </w:r>
    </w:p>
    <w:p w14:paraId="3035C66F" w14:textId="77777777" w:rsidR="00D61C48" w:rsidRDefault="00000000">
      <w:r>
        <w:t>- Batch Apex: Weekly appointment summary emails to admins.</w:t>
      </w:r>
    </w:p>
    <w:p w14:paraId="1A0A57CF" w14:textId="77777777" w:rsidR="00D61C48" w:rsidRDefault="00000000">
      <w:r>
        <w:t>- Queueable Apex: Handle bulk insurance claims.</w:t>
      </w:r>
    </w:p>
    <w:p w14:paraId="19D75E9E" w14:textId="77777777" w:rsidR="00D61C48" w:rsidRDefault="00000000">
      <w:r>
        <w:t>- Scheduled Apex: Daily report of upcoming appointments.</w:t>
      </w:r>
    </w:p>
    <w:p w14:paraId="765592A3" w14:textId="77777777" w:rsidR="00D61C48" w:rsidRDefault="00000000">
      <w:r>
        <w:t>- Future Methods: SMS reminders for patients.</w:t>
      </w:r>
    </w:p>
    <w:p w14:paraId="4BE75CBE" w14:textId="77777777" w:rsidR="00D61C48" w:rsidRDefault="00000000">
      <w:r>
        <w:t>- Test Classes: Validate triggers and batch jobs.</w:t>
      </w:r>
    </w:p>
    <w:p w14:paraId="05DDC3A9" w14:textId="77777777" w:rsidR="00D61C48" w:rsidRDefault="00000000">
      <w:pPr>
        <w:pStyle w:val="Heading2"/>
      </w:pPr>
      <w:r>
        <w:t>Phase 6: User Interface Development</w:t>
      </w:r>
    </w:p>
    <w:p w14:paraId="27A7EDAF" w14:textId="77777777" w:rsidR="00D61C48" w:rsidRDefault="00000000">
      <w:r>
        <w:t>- Lightning App: Smart Healthcare CRM.</w:t>
      </w:r>
    </w:p>
    <w:p w14:paraId="70560A65" w14:textId="77777777" w:rsidR="00D61C48" w:rsidRDefault="00000000">
      <w:r>
        <w:t>- Home Page: Active appointments, insurance claims, pending approvals.</w:t>
      </w:r>
    </w:p>
    <w:p w14:paraId="2FD9AAE5" w14:textId="77777777" w:rsidR="00D61C48" w:rsidRDefault="00000000">
      <w:r>
        <w:t>- Record Pages: Patient history, doctor schedule, claim details.</w:t>
      </w:r>
    </w:p>
    <w:p w14:paraId="4C7DE3BD" w14:textId="77777777" w:rsidR="00D61C48" w:rsidRDefault="00000000">
      <w:r>
        <w:t>- Tabs: Patients, Appointments, Doctors, Insurance Claims, Prescriptions.</w:t>
      </w:r>
    </w:p>
    <w:p w14:paraId="1496AD9E" w14:textId="77777777" w:rsidR="00D61C48" w:rsidRDefault="00000000">
      <w:r>
        <w:t>- LWC Components: Appointment Booking Form, Patient Dashboard.</w:t>
      </w:r>
    </w:p>
    <w:p w14:paraId="738F45B6" w14:textId="77777777" w:rsidR="00D61C48" w:rsidRDefault="00000000">
      <w:pPr>
        <w:pStyle w:val="Heading2"/>
      </w:pPr>
      <w:r>
        <w:t>Phase 7: Integration &amp; External Access</w:t>
      </w:r>
    </w:p>
    <w:p w14:paraId="5A72439D" w14:textId="77777777" w:rsidR="00D61C48" w:rsidRDefault="00000000">
      <w:r>
        <w:t>- Google Maps API: Locate nearby hospitals/labs.</w:t>
      </w:r>
    </w:p>
    <w:p w14:paraId="6C98B879" w14:textId="77777777" w:rsidR="00D61C48" w:rsidRDefault="00000000">
      <w:r>
        <w:t>- Insurance API: Import claim details and status.</w:t>
      </w:r>
    </w:p>
    <w:p w14:paraId="39E9DD03" w14:textId="77777777" w:rsidR="00D61C48" w:rsidRDefault="00000000">
      <w:r>
        <w:t>- Platform Events: Notify doctors of urgent cases.</w:t>
      </w:r>
    </w:p>
    <w:p w14:paraId="5BD09B06" w14:textId="77777777" w:rsidR="00D61C48" w:rsidRDefault="00000000">
      <w:r>
        <w:t>- Experience Cloud: Patient portal for booking and history.</w:t>
      </w:r>
    </w:p>
    <w:p w14:paraId="6CD81456" w14:textId="77777777" w:rsidR="00D61C48" w:rsidRDefault="00000000">
      <w:r>
        <w:t>- OAuth: Secure logins for patients and doctors.</w:t>
      </w:r>
    </w:p>
    <w:p w14:paraId="38911B4F" w14:textId="77777777" w:rsidR="00D61C48" w:rsidRDefault="00000000">
      <w:pPr>
        <w:pStyle w:val="Heading2"/>
      </w:pPr>
      <w:r>
        <w:t>Phase 8: Data Management &amp; Deployment</w:t>
      </w:r>
    </w:p>
    <w:p w14:paraId="31D1671D" w14:textId="77777777" w:rsidR="00D61C48" w:rsidRDefault="00000000">
      <w:r>
        <w:t>- Data Import Wizard: Import patient/doctor records.</w:t>
      </w:r>
    </w:p>
    <w:p w14:paraId="496D8CF7" w14:textId="77777777" w:rsidR="00D61C48" w:rsidRDefault="00000000">
      <w:r>
        <w:t>- Data Loader: Bulk appointment uploads.</w:t>
      </w:r>
    </w:p>
    <w:p w14:paraId="0AC5B9DF" w14:textId="77777777" w:rsidR="00D61C48" w:rsidRDefault="00000000">
      <w:r>
        <w:t>- Duplicate Rules: Prevent duplicate patient entries.</w:t>
      </w:r>
    </w:p>
    <w:p w14:paraId="5E786731" w14:textId="77777777" w:rsidR="00D61C48" w:rsidRDefault="00000000">
      <w:r>
        <w:t>- Data Export: Weekly backups.</w:t>
      </w:r>
    </w:p>
    <w:p w14:paraId="4C1BB212" w14:textId="77777777" w:rsidR="00D61C48" w:rsidRDefault="00000000">
      <w:r>
        <w:t>- Change Sets: Migrate workflows &amp; flows.</w:t>
      </w:r>
    </w:p>
    <w:p w14:paraId="5D8B2C43" w14:textId="77777777" w:rsidR="00D61C48" w:rsidRDefault="00000000">
      <w:r>
        <w:t>- VS Code + SFDX: Deploy Apex &amp; LWC.</w:t>
      </w:r>
    </w:p>
    <w:p w14:paraId="3F2DEA5F" w14:textId="77777777" w:rsidR="00D61C48" w:rsidRDefault="00000000">
      <w:pPr>
        <w:pStyle w:val="Heading2"/>
      </w:pPr>
      <w:r>
        <w:lastRenderedPageBreak/>
        <w:t>Phase 9: Reporting, Dashboards &amp; Security Review</w:t>
      </w:r>
    </w:p>
    <w:p w14:paraId="5F8504CB" w14:textId="77777777" w:rsidR="00D61C48" w:rsidRDefault="00000000">
      <w:r>
        <w:t>- Reports: Appointments by type, Doctors by specialization, Claims processed.</w:t>
      </w:r>
    </w:p>
    <w:p w14:paraId="0D15C820" w14:textId="77777777" w:rsidR="00D61C48" w:rsidRDefault="00000000">
      <w:r>
        <w:t>- Dashboards: Hospital Performance Tracker.</w:t>
      </w:r>
    </w:p>
    <w:p w14:paraId="17AB2814" w14:textId="77777777" w:rsidR="00D61C48" w:rsidRDefault="00000000">
      <w:r>
        <w:t>- Dynamic Dashboards: Doctors see only their patients.</w:t>
      </w:r>
    </w:p>
    <w:p w14:paraId="1C2D4070" w14:textId="77777777" w:rsidR="00D61C48" w:rsidRDefault="00000000">
      <w:r>
        <w:t>- Security: Patient data encrypted, Audit Trail enabled.</w:t>
      </w:r>
    </w:p>
    <w:p w14:paraId="0F0DD2DF" w14:textId="77777777" w:rsidR="00D61C48" w:rsidRDefault="00000000">
      <w:pPr>
        <w:pStyle w:val="Heading2"/>
      </w:pPr>
      <w:r>
        <w:t>Phase 10: Final Presentation &amp; Demo Day</w:t>
      </w:r>
    </w:p>
    <w:p w14:paraId="205F61BF" w14:textId="77777777" w:rsidR="00D61C48" w:rsidRDefault="00000000">
      <w:r>
        <w:t>- Pitch: Smart Healthcare CRM ensures efficiency and better patient care.</w:t>
      </w:r>
    </w:p>
    <w:p w14:paraId="0635A0BA" w14:textId="77777777" w:rsidR="00D61C48" w:rsidRDefault="00000000">
      <w:r>
        <w:t>- Demo Flow: Patient books appointment → Doctor assigned → Consultation → Insurance processed → Dashboard updated.</w:t>
      </w:r>
    </w:p>
    <w:p w14:paraId="5263A5DC" w14:textId="77777777" w:rsidR="00D61C48" w:rsidRDefault="00000000">
      <w:r>
        <w:t>- Handoff Docs: Setup + user manuals.</w:t>
      </w:r>
    </w:p>
    <w:p w14:paraId="53DEBBCB" w14:textId="77777777" w:rsidR="00D61C48" w:rsidRDefault="00000000">
      <w:r>
        <w:t>- LinkedIn Showcase: Tag project as Smart Healthcare CRM.</w:t>
      </w:r>
    </w:p>
    <w:sectPr w:rsidR="00D61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882425">
    <w:abstractNumId w:val="8"/>
  </w:num>
  <w:num w:numId="2" w16cid:durableId="1759131743">
    <w:abstractNumId w:val="6"/>
  </w:num>
  <w:num w:numId="3" w16cid:durableId="1955869041">
    <w:abstractNumId w:val="5"/>
  </w:num>
  <w:num w:numId="4" w16cid:durableId="1713455432">
    <w:abstractNumId w:val="4"/>
  </w:num>
  <w:num w:numId="5" w16cid:durableId="1279675820">
    <w:abstractNumId w:val="7"/>
  </w:num>
  <w:num w:numId="6" w16cid:durableId="388387841">
    <w:abstractNumId w:val="3"/>
  </w:num>
  <w:num w:numId="7" w16cid:durableId="1560558668">
    <w:abstractNumId w:val="2"/>
  </w:num>
  <w:num w:numId="8" w16cid:durableId="2061391506">
    <w:abstractNumId w:val="1"/>
  </w:num>
  <w:num w:numId="9" w16cid:durableId="113163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63C"/>
    <w:rsid w:val="00AA1D8D"/>
    <w:rsid w:val="00B47730"/>
    <w:rsid w:val="00CB0664"/>
    <w:rsid w:val="00D14C36"/>
    <w:rsid w:val="00D61C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F8794"/>
  <w14:defaultImageDpi w14:val="300"/>
  <w15:docId w15:val="{175AD357-C534-4866-944E-9E1EFB61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KAKUMANI NAGA JAHNAVI</cp:lastModifiedBy>
  <cp:revision>2</cp:revision>
  <dcterms:created xsi:type="dcterms:W3CDTF">2013-12-23T23:15:00Z</dcterms:created>
  <dcterms:modified xsi:type="dcterms:W3CDTF">2025-09-13T13:58:00Z</dcterms:modified>
  <cp:category/>
</cp:coreProperties>
</file>